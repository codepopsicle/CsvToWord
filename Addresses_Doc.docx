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Addresses</w:t>
      </w:r>
    </w:p>
    <w:tbl>
      <w:tblPr>
        <w:tblStyle w:val="ColorfulList"/>
        <w:tblW w:type="auto" w:w="0"/>
        <w:tblLook w:firstColumn="1" w:firstRow="1" w:lastColumn="0" w:lastRow="0" w:noHBand="0" w:noVBand="1" w:val="04A0"/>
      </w:tblPr>
      <w:tblGrid>
        <w:gridCol w:w="2835"/>
        <w:gridCol w:w="5669"/>
        <w:gridCol w:w="2835"/>
        <w:gridCol w:w="5669"/>
        <w:gridCol w:w="2835"/>
        <w:gridCol w:w="5669"/>
      </w:tblGrid>
      <w:tr>
        <w:tc>
          <w:tcPr>
            <w:tcW w:type="dxa" w:w="2835"/>
          </w:tcPr>
          <w:p>
            <w:r>
              <w:t>First Name</w:t>
            </w:r>
          </w:p>
        </w:tc>
        <w:tc>
          <w:tcPr>
            <w:tcW w:type="dxa" w:w="5669"/>
          </w:tcPr>
          <w:p>
            <w:r>
              <w:t>Last Name</w:t>
            </w:r>
          </w:p>
        </w:tc>
        <w:tc>
          <w:tcPr>
            <w:tcW w:type="dxa" w:w="2835"/>
          </w:tcPr>
          <w:p>
            <w:r>
              <w:t>Address</w:t>
            </w:r>
          </w:p>
        </w:tc>
        <w:tc>
          <w:tcPr>
            <w:tcW w:type="dxa" w:w="5669"/>
          </w:tcPr>
          <w:p>
            <w:r>
              <w:t>Street</w:t>
            </w:r>
          </w:p>
        </w:tc>
        <w:tc>
          <w:tcPr>
            <w:tcW w:type="dxa" w:w="2835"/>
          </w:tcPr>
          <w:p>
            <w:r>
              <w:t>State</w:t>
            </w:r>
          </w:p>
        </w:tc>
        <w:tc>
          <w:tcPr>
            <w:tcW w:type="dxa" w:w="5669"/>
          </w:tcPr>
          <w:p>
            <w:r>
              <w:t>Zip</w:t>
            </w:r>
          </w:p>
        </w:tc>
      </w:tr>
      <w:tr>
        <w:tc>
          <w:tcPr>
            <w:tcW w:type="dxa" w:w="2835"/>
          </w:tcPr>
          <w:p>
            <w:r>
              <w:t>John</w:t>
            </w:r>
          </w:p>
        </w:tc>
        <w:tc>
          <w:tcPr>
            <w:tcW w:type="dxa" w:w="5669"/>
          </w:tcPr>
          <w:p>
            <w:r>
              <w:t>Doe</w:t>
            </w:r>
          </w:p>
        </w:tc>
        <w:tc>
          <w:tcPr>
            <w:tcW w:type="dxa" w:w="2835"/>
          </w:tcPr>
          <w:p>
            <w:r>
              <w:t>120 jefferson st.</w:t>
            </w:r>
          </w:p>
        </w:tc>
        <w:tc>
          <w:tcPr>
            <w:tcW w:type="dxa" w:w="5669"/>
          </w:tcPr>
          <w:p>
            <w:r>
              <w:t>Riverside</w:t>
            </w:r>
          </w:p>
        </w:tc>
        <w:tc>
          <w:tcPr>
            <w:tcW w:type="dxa" w:w="2835"/>
          </w:tcPr>
          <w:p>
            <w:r>
              <w:t xml:space="preserve"> NJ</w:t>
            </w:r>
          </w:p>
        </w:tc>
        <w:tc>
          <w:tcPr>
            <w:tcW w:type="dxa" w:w="5669"/>
          </w:tcPr>
          <w:p>
            <w:r>
              <w:t>8075</w:t>
            </w:r>
          </w:p>
        </w:tc>
      </w:tr>
      <w:tr>
        <w:tc>
          <w:tcPr>
            <w:tcW w:type="dxa" w:w="2835"/>
          </w:tcPr>
          <w:p>
            <w:r>
              <w:t>Jack</w:t>
            </w:r>
          </w:p>
        </w:tc>
        <w:tc>
          <w:tcPr>
            <w:tcW w:type="dxa" w:w="5669"/>
          </w:tcPr>
          <w:p>
            <w:r>
              <w:t>McGinnis</w:t>
            </w:r>
          </w:p>
        </w:tc>
        <w:tc>
          <w:tcPr>
            <w:tcW w:type="dxa" w:w="2835"/>
          </w:tcPr>
          <w:p>
            <w:r>
              <w:t>220 hobo Av.</w:t>
            </w:r>
          </w:p>
        </w:tc>
        <w:tc>
          <w:tcPr>
            <w:tcW w:type="dxa" w:w="5669"/>
          </w:tcPr>
          <w:p>
            <w:r>
              <w:t>Phila</w:t>
            </w:r>
          </w:p>
        </w:tc>
        <w:tc>
          <w:tcPr>
            <w:tcW w:type="dxa" w:w="2835"/>
          </w:tcPr>
          <w:p>
            <w:r>
              <w:t xml:space="preserve"> PA</w:t>
            </w:r>
          </w:p>
        </w:tc>
        <w:tc>
          <w:tcPr>
            <w:tcW w:type="dxa" w:w="5669"/>
          </w:tcPr>
          <w:p>
            <w:r>
              <w:t>9119</w:t>
            </w:r>
          </w:p>
        </w:tc>
      </w:tr>
      <w:tr>
        <w:tc>
          <w:tcPr>
            <w:tcW w:type="dxa" w:w="2835"/>
          </w:tcPr>
          <w:p>
            <w:r>
              <w:t>John "Da Man"</w:t>
            </w:r>
          </w:p>
        </w:tc>
        <w:tc>
          <w:tcPr>
            <w:tcW w:type="dxa" w:w="5669"/>
          </w:tcPr>
          <w:p>
            <w:r>
              <w:t>Repici</w:t>
            </w:r>
          </w:p>
        </w:tc>
        <w:tc>
          <w:tcPr>
            <w:tcW w:type="dxa" w:w="2835"/>
          </w:tcPr>
          <w:p>
            <w:r>
              <w:t>120 Jefferson St.</w:t>
            </w:r>
          </w:p>
        </w:tc>
        <w:tc>
          <w:tcPr>
            <w:tcW w:type="dxa" w:w="5669"/>
          </w:tcPr>
          <w:p>
            <w:r>
              <w:t>Riverside</w:t>
            </w:r>
          </w:p>
        </w:tc>
        <w:tc>
          <w:tcPr>
            <w:tcW w:type="dxa" w:w="2835"/>
          </w:tcPr>
          <w:p>
            <w:r>
              <w:t xml:space="preserve"> NJ</w:t>
            </w:r>
          </w:p>
        </w:tc>
        <w:tc>
          <w:tcPr>
            <w:tcW w:type="dxa" w:w="5669"/>
          </w:tcPr>
          <w:p>
            <w:r>
              <w:t>8075</w:t>
            </w:r>
          </w:p>
        </w:tc>
      </w:tr>
      <w:tr>
        <w:tc>
          <w:tcPr>
            <w:tcW w:type="dxa" w:w="2835"/>
          </w:tcPr>
          <w:p>
            <w:r>
              <w:t>Stephen</w:t>
            </w:r>
          </w:p>
        </w:tc>
        <w:tc>
          <w:tcPr>
            <w:tcW w:type="dxa" w:w="5669"/>
          </w:tcPr>
          <w:p>
            <w:r>
              <w:t>Tyler</w:t>
            </w:r>
          </w:p>
        </w:tc>
        <w:tc>
          <w:tcPr>
            <w:tcW w:type="dxa" w:w="2835"/>
          </w:tcPr>
          <w:p>
            <w:r>
              <w:t>7452 Terrace "At the Plaza" road</w:t>
            </w:r>
          </w:p>
        </w:tc>
        <w:tc>
          <w:tcPr>
            <w:tcW w:type="dxa" w:w="5669"/>
          </w:tcPr>
          <w:p>
            <w:r>
              <w:t>SomeTown</w:t>
            </w:r>
          </w:p>
        </w:tc>
        <w:tc>
          <w:tcPr>
            <w:tcW w:type="dxa" w:w="2835"/>
          </w:tcPr>
          <w:p>
            <w:r>
              <w:t>SD</w:t>
            </w:r>
          </w:p>
        </w:tc>
        <w:tc>
          <w:tcPr>
            <w:tcW w:type="dxa" w:w="5669"/>
          </w:tcPr>
          <w:p>
            <w:r>
              <w:t>91234</w:t>
            </w:r>
          </w:p>
        </w:tc>
      </w:tr>
      <w:tr>
        <w:tc>
          <w:tcPr>
            <w:tcW w:type="dxa" w:w="2835"/>
          </w:tcPr>
          <w:p>
            <w:r>
              <w:t>nan</w:t>
            </w:r>
          </w:p>
        </w:tc>
        <w:tc>
          <w:tcPr>
            <w:tcW w:type="dxa" w:w="5669"/>
          </w:tcPr>
          <w:p>
            <w:r>
              <w:t>Blankman</w:t>
            </w:r>
          </w:p>
        </w:tc>
        <w:tc>
          <w:tcPr>
            <w:tcW w:type="dxa" w:w="2835"/>
          </w:tcPr>
          <w:p>
            <w:r>
              <w:t>nan</w:t>
            </w:r>
          </w:p>
        </w:tc>
        <w:tc>
          <w:tcPr>
            <w:tcW w:type="dxa" w:w="5669"/>
          </w:tcPr>
          <w:p>
            <w:r>
              <w:t>SomeTown</w:t>
            </w:r>
          </w:p>
        </w:tc>
        <w:tc>
          <w:tcPr>
            <w:tcW w:type="dxa" w:w="2835"/>
          </w:tcPr>
          <w:p>
            <w:r>
              <w:t xml:space="preserve"> SD</w:t>
            </w:r>
          </w:p>
        </w:tc>
        <w:tc>
          <w:tcPr>
            <w:tcW w:type="dxa" w:w="5669"/>
          </w:tcPr>
          <w:p>
            <w:r>
              <w:t>298</w:t>
            </w:r>
          </w:p>
        </w:tc>
      </w:tr>
      <w:tr>
        <w:tc>
          <w:tcPr>
            <w:tcW w:type="dxa" w:w="2835"/>
          </w:tcPr>
          <w:p>
            <w:r>
              <w:t>Joan "the bone", Anne</w:t>
            </w:r>
          </w:p>
        </w:tc>
        <w:tc>
          <w:tcPr>
            <w:tcW w:type="dxa" w:w="5669"/>
          </w:tcPr>
          <w:p>
            <w:r>
              <w:t>Jet</w:t>
            </w:r>
          </w:p>
        </w:tc>
        <w:tc>
          <w:tcPr>
            <w:tcW w:type="dxa" w:w="2835"/>
          </w:tcPr>
          <w:p>
            <w:r>
              <w:t>9th, at Terrace plc</w:t>
            </w:r>
          </w:p>
        </w:tc>
        <w:tc>
          <w:tcPr>
            <w:tcW w:type="dxa" w:w="5669"/>
          </w:tcPr>
          <w:p>
            <w:r>
              <w:t>Desert City</w:t>
            </w:r>
          </w:p>
        </w:tc>
        <w:tc>
          <w:tcPr>
            <w:tcW w:type="dxa" w:w="2835"/>
          </w:tcPr>
          <w:p>
            <w:r>
              <w:t>CO</w:t>
            </w:r>
          </w:p>
        </w:tc>
        <w:tc>
          <w:tcPr>
            <w:tcW w:type="dxa" w:w="5669"/>
          </w:tcPr>
          <w:p>
            <w:r>
              <w:t>123</w:t>
            </w:r>
          </w:p>
        </w:tc>
      </w:tr>
    </w:tbl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tbl>
      <w:tblPr>
        <w:tblStyle w:val="ColorfulList"/>
        <w:tblW w:type="auto" w:w="0"/>
        <w:tblLook w:firstColumn="1" w:firstRow="1" w:lastColumn="0" w:lastRow="0" w:noHBand="0" w:noVBand="1" w:val="04A0"/>
      </w:tblPr>
      <w:tblGrid>
        <w:gridCol w:w="2835"/>
        <w:gridCol w:w="5669"/>
        <w:gridCol w:w="2835"/>
        <w:gridCol w:w="5669"/>
        <w:gridCol w:w="2835"/>
        <w:gridCol w:w="5669"/>
      </w:tblGrid>
      <w:tr>
        <w:tc>
          <w:tcPr>
            <w:tcW w:type="dxa" w:w="2835"/>
          </w:tcPr>
          <w:p>
            <w:r>
              <w:t>First Name</w:t>
            </w:r>
          </w:p>
        </w:tc>
        <w:tc>
          <w:tcPr>
            <w:tcW w:type="dxa" w:w="5669"/>
          </w:tcPr>
          <w:p>
            <w:r>
              <w:t>Last Name</w:t>
            </w:r>
          </w:p>
        </w:tc>
        <w:tc>
          <w:tcPr>
            <w:tcW w:type="dxa" w:w="2835"/>
          </w:tcPr>
          <w:p>
            <w:r>
              <w:t>Address</w:t>
            </w:r>
          </w:p>
        </w:tc>
        <w:tc>
          <w:tcPr>
            <w:tcW w:type="dxa" w:w="5669"/>
          </w:tcPr>
          <w:p>
            <w:r>
              <w:t>Street</w:t>
            </w:r>
          </w:p>
        </w:tc>
        <w:tc>
          <w:tcPr>
            <w:tcW w:type="dxa" w:w="2835"/>
          </w:tcPr>
          <w:p>
            <w:r>
              <w:t>State</w:t>
            </w:r>
          </w:p>
        </w:tc>
        <w:tc>
          <w:tcPr>
            <w:tcW w:type="dxa" w:w="5669"/>
          </w:tcPr>
          <w:p>
            <w:r>
              <w:t>Zip</w:t>
            </w:r>
          </w:p>
        </w:tc>
      </w:tr>
      <w:tr>
        <w:tc>
          <w:tcPr>
            <w:tcW w:type="dxa" w:w="2835"/>
          </w:tcPr>
          <w:p>
            <w:r>
              <w:t>John</w:t>
            </w:r>
          </w:p>
        </w:tc>
        <w:tc>
          <w:tcPr>
            <w:tcW w:type="dxa" w:w="5669"/>
          </w:tcPr>
          <w:p>
            <w:r>
              <w:t>Doe</w:t>
            </w:r>
          </w:p>
        </w:tc>
        <w:tc>
          <w:tcPr>
            <w:tcW w:type="dxa" w:w="2835"/>
          </w:tcPr>
          <w:p>
            <w:r>
              <w:t>120 jefferson st.</w:t>
            </w:r>
          </w:p>
        </w:tc>
        <w:tc>
          <w:tcPr>
            <w:tcW w:type="dxa" w:w="5669"/>
          </w:tcPr>
          <w:p>
            <w:r>
              <w:t>Riverside</w:t>
            </w:r>
          </w:p>
        </w:tc>
        <w:tc>
          <w:tcPr>
            <w:tcW w:type="dxa" w:w="2835"/>
          </w:tcPr>
          <w:p>
            <w:r>
              <w:t xml:space="preserve"> NJ</w:t>
            </w:r>
          </w:p>
        </w:tc>
        <w:tc>
          <w:tcPr>
            <w:tcW w:type="dxa" w:w="5669"/>
          </w:tcPr>
          <w:p>
            <w:r>
              <w:t>8075</w:t>
            </w:r>
          </w:p>
        </w:tc>
      </w:tr>
      <w:tr>
        <w:tc>
          <w:tcPr>
            <w:tcW w:type="dxa" w:w="2835"/>
          </w:tcPr>
          <w:p>
            <w:r>
              <w:t>Jack</w:t>
            </w:r>
          </w:p>
        </w:tc>
        <w:tc>
          <w:tcPr>
            <w:tcW w:type="dxa" w:w="5669"/>
          </w:tcPr>
          <w:p>
            <w:r>
              <w:t>McGinnis</w:t>
            </w:r>
          </w:p>
        </w:tc>
        <w:tc>
          <w:tcPr>
            <w:tcW w:type="dxa" w:w="2835"/>
          </w:tcPr>
          <w:p>
            <w:r>
              <w:t>220 hobo Av.</w:t>
            </w:r>
          </w:p>
        </w:tc>
        <w:tc>
          <w:tcPr>
            <w:tcW w:type="dxa" w:w="5669"/>
          </w:tcPr>
          <w:p>
            <w:r>
              <w:t>Phila</w:t>
            </w:r>
          </w:p>
        </w:tc>
        <w:tc>
          <w:tcPr>
            <w:tcW w:type="dxa" w:w="2835"/>
          </w:tcPr>
          <w:p>
            <w:r>
              <w:t xml:space="preserve"> PA</w:t>
            </w:r>
          </w:p>
        </w:tc>
        <w:tc>
          <w:tcPr>
            <w:tcW w:type="dxa" w:w="5669"/>
          </w:tcPr>
          <w:p>
            <w:r>
              <w:t>9119</w:t>
            </w:r>
          </w:p>
        </w:tc>
      </w:tr>
      <w:tr>
        <w:tc>
          <w:tcPr>
            <w:tcW w:type="dxa" w:w="2835"/>
          </w:tcPr>
          <w:p>
            <w:r>
              <w:t>John "Da Man"</w:t>
            </w:r>
          </w:p>
        </w:tc>
        <w:tc>
          <w:tcPr>
            <w:tcW w:type="dxa" w:w="5669"/>
          </w:tcPr>
          <w:p>
            <w:r>
              <w:t>Repici</w:t>
            </w:r>
          </w:p>
        </w:tc>
        <w:tc>
          <w:tcPr>
            <w:tcW w:type="dxa" w:w="2835"/>
          </w:tcPr>
          <w:p>
            <w:r>
              <w:t>120 Jefferson St.</w:t>
            </w:r>
          </w:p>
        </w:tc>
        <w:tc>
          <w:tcPr>
            <w:tcW w:type="dxa" w:w="5669"/>
          </w:tcPr>
          <w:p>
            <w:r>
              <w:t>Riverside</w:t>
            </w:r>
          </w:p>
        </w:tc>
        <w:tc>
          <w:tcPr>
            <w:tcW w:type="dxa" w:w="2835"/>
          </w:tcPr>
          <w:p>
            <w:r>
              <w:t xml:space="preserve"> NJ</w:t>
            </w:r>
          </w:p>
        </w:tc>
        <w:tc>
          <w:tcPr>
            <w:tcW w:type="dxa" w:w="5669"/>
          </w:tcPr>
          <w:p>
            <w:r>
              <w:t>8075</w:t>
            </w:r>
          </w:p>
        </w:tc>
      </w:tr>
      <w:tr>
        <w:tc>
          <w:tcPr>
            <w:tcW w:type="dxa" w:w="2835"/>
          </w:tcPr>
          <w:p>
            <w:r>
              <w:t>Stephen</w:t>
            </w:r>
          </w:p>
        </w:tc>
        <w:tc>
          <w:tcPr>
            <w:tcW w:type="dxa" w:w="5669"/>
          </w:tcPr>
          <w:p>
            <w:r>
              <w:t>Tyler</w:t>
            </w:r>
          </w:p>
        </w:tc>
        <w:tc>
          <w:tcPr>
            <w:tcW w:type="dxa" w:w="2835"/>
          </w:tcPr>
          <w:p>
            <w:r>
              <w:t>7452 Terrace "At the Plaza" road</w:t>
            </w:r>
          </w:p>
        </w:tc>
        <w:tc>
          <w:tcPr>
            <w:tcW w:type="dxa" w:w="5669"/>
          </w:tcPr>
          <w:p>
            <w:r>
              <w:t>SomeTown</w:t>
            </w:r>
          </w:p>
        </w:tc>
        <w:tc>
          <w:tcPr>
            <w:tcW w:type="dxa" w:w="2835"/>
          </w:tcPr>
          <w:p>
            <w:r>
              <w:t>SD</w:t>
            </w:r>
          </w:p>
        </w:tc>
        <w:tc>
          <w:tcPr>
            <w:tcW w:type="dxa" w:w="5669"/>
          </w:tcPr>
          <w:p>
            <w:r>
              <w:t>91234</w:t>
            </w:r>
          </w:p>
        </w:tc>
      </w:tr>
      <w:tr>
        <w:tc>
          <w:tcPr>
            <w:tcW w:type="dxa" w:w="2835"/>
          </w:tcPr>
          <w:p>
            <w:r>
              <w:t>nan</w:t>
            </w:r>
          </w:p>
        </w:tc>
        <w:tc>
          <w:tcPr>
            <w:tcW w:type="dxa" w:w="5669"/>
          </w:tcPr>
          <w:p>
            <w:r>
              <w:t>Blankman</w:t>
            </w:r>
          </w:p>
        </w:tc>
        <w:tc>
          <w:tcPr>
            <w:tcW w:type="dxa" w:w="2835"/>
          </w:tcPr>
          <w:p>
            <w:r>
              <w:t>nan</w:t>
            </w:r>
          </w:p>
        </w:tc>
        <w:tc>
          <w:tcPr>
            <w:tcW w:type="dxa" w:w="5669"/>
          </w:tcPr>
          <w:p>
            <w:r>
              <w:t>SomeTown</w:t>
            </w:r>
          </w:p>
        </w:tc>
        <w:tc>
          <w:tcPr>
            <w:tcW w:type="dxa" w:w="2835"/>
          </w:tcPr>
          <w:p>
            <w:r>
              <w:t xml:space="preserve"> SD</w:t>
            </w:r>
          </w:p>
        </w:tc>
        <w:tc>
          <w:tcPr>
            <w:tcW w:type="dxa" w:w="5669"/>
          </w:tcPr>
          <w:p>
            <w:r>
              <w:t>298</w:t>
            </w:r>
          </w:p>
        </w:tc>
      </w:tr>
      <w:tr>
        <w:tc>
          <w:tcPr>
            <w:tcW w:type="dxa" w:w="2835"/>
          </w:tcPr>
          <w:p>
            <w:r>
              <w:t>Joan "the bone", Anne</w:t>
            </w:r>
          </w:p>
        </w:tc>
        <w:tc>
          <w:tcPr>
            <w:tcW w:type="dxa" w:w="5669"/>
          </w:tcPr>
          <w:p>
            <w:r>
              <w:t>Jet</w:t>
            </w:r>
          </w:p>
        </w:tc>
        <w:tc>
          <w:tcPr>
            <w:tcW w:type="dxa" w:w="2835"/>
          </w:tcPr>
          <w:p>
            <w:r>
              <w:t>9th, at Terrace plc</w:t>
            </w:r>
          </w:p>
        </w:tc>
        <w:tc>
          <w:tcPr>
            <w:tcW w:type="dxa" w:w="5669"/>
          </w:tcPr>
          <w:p>
            <w:r>
              <w:t>Desert City</w:t>
            </w:r>
          </w:p>
        </w:tc>
        <w:tc>
          <w:tcPr>
            <w:tcW w:type="dxa" w:w="2835"/>
          </w:tcPr>
          <w:p>
            <w:r>
              <w:t>CO</w:t>
            </w:r>
          </w:p>
        </w:tc>
        <w:tc>
          <w:tcPr>
            <w:tcW w:type="dxa" w:w="5669"/>
          </w:tcPr>
          <w:p>
            <w:r>
              <w:t>123</w:t>
            </w:r>
          </w:p>
        </w:tc>
      </w:tr>
    </w:tbl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